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from AI Agent!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